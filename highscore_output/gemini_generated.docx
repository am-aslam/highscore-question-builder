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HighScore.ai Assignment – AI-Generated Mathematics Questions</w:t>
      </w:r>
    </w:p>
    <w:p>
      <w:r>
        <w:t>Total Marks: 2</w:t>
      </w:r>
    </w:p>
    <w:p>
      <w:r>
        <w:t>Instructions: Answer the following questions. Each question carries 1 mark.</w:t>
        <w:br/>
      </w:r>
    </w:p>
    <w:p>
      <w:pPr>
        <w:pStyle w:val="ListNumber"/>
      </w:pPr>
      <w:r>
        <w:t>Q1. (Easy) Geometry – Perimeter and Area (1 mark)</w:t>
      </w:r>
    </w:p>
    <w:p>
      <w:r>
        <w:t>A rectangular garden has a perimeter of 50 meters. If the length of the garden is 15 meters, what is the width of the garden in meters?</w:t>
      </w:r>
    </w:p>
    <w:p>
      <w:r>
        <w:t>Instruction: Calculate the width of the rectangular garden.</w:t>
      </w:r>
    </w:p>
    <w:p>
      <w:pPr>
        <w:pStyle w:val="ListBullet"/>
      </w:pPr>
      <w:r>
        <w:t>• [A] 10 meters</w:t>
      </w:r>
    </w:p>
    <w:p>
      <w:pPr>
        <w:pStyle w:val="ListBullet"/>
      </w:pPr>
      <w:r>
        <w:t>• [C] 25 meters</w:t>
      </w:r>
    </w:p>
    <w:p>
      <w:pPr>
        <w:pStyle w:val="ListBullet"/>
      </w:pPr>
      <w:r>
        <w:t>• [D] 5 meters</w:t>
      </w:r>
    </w:p>
    <w:p>
      <w:pPr>
        <w:pStyle w:val="IntenseQuote"/>
      </w:pPr>
      <w:r>
        <w:t>Explanation:</w:t>
      </w:r>
    </w:p>
    <w:p>
      <w:r>
        <w:t>The perimeter of a rectangle is given by the formula $P = 2l + 2w$, where $P$ is the perimeter, $l$ is the length, and $w$ is the width.  We are given that $P = 50$ meters and $l = 15$ meters. Substituting these values into the formula, we get $50 = 2(15) + 2w$.  Simplifying, we have $50 = 30 + 2w$. Subtracting 30 from both sides gives $20 = 2w$. Dividing both sides by 2, we find that $w = 10$ meters.</w:t>
      </w:r>
    </w:p>
    <w:p/>
    <w:p>
      <w:pPr>
        <w:pStyle w:val="ListNumber"/>
      </w:pPr>
      <w:r>
        <w:t>Q2. (Easy) Ratio and Proportion – Unit Rate (1 mark)</w:t>
      </w:r>
    </w:p>
    <w:p>
      <w:r>
        <w:t>A baker uses 250 grams of flour to make 5 identical loaves of bread.  How many grams of flour are needed to make 1 loaf of bread?</w:t>
      </w:r>
    </w:p>
    <w:p>
      <w:r>
        <w:t>Instruction: Determine the amount of flour needed for one loaf.</w:t>
      </w:r>
    </w:p>
    <w:p>
      <w:pPr>
        <w:pStyle w:val="ListBullet"/>
      </w:pPr>
      <w:r>
        <w:t>• [A] 50 grams</w:t>
      </w:r>
    </w:p>
    <w:p>
      <w:pPr>
        <w:pStyle w:val="ListBullet"/>
      </w:pPr>
      <w:r>
        <w:t>• [C] 1250 grams</w:t>
      </w:r>
    </w:p>
    <w:p>
      <w:pPr>
        <w:pStyle w:val="ListBullet"/>
      </w:pPr>
      <w:r>
        <w:t>• [D] 245 grams</w:t>
      </w:r>
    </w:p>
    <w:p>
      <w:pPr>
        <w:pStyle w:val="IntenseQuote"/>
      </w:pPr>
      <w:r>
        <w:t>Explanation:</w:t>
      </w:r>
    </w:p>
    <w:p>
      <w:r>
        <w:t>To find the amount of flour needed for one loaf, divide the total amount of flour used by the number of loaves made: 250 grams / 5 loaves = 50 grams/loaf.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