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AI-Generated Questions for HighScore.ai Assignment</w:t>
      </w:r>
    </w:p>
    <w:p>
      <w:r>
        <w:t>Below are questions in the required Question Output Format.</w:t>
        <w:br/>
      </w:r>
    </w:p>
    <w:p>
      <w:r>
        <w:t>@title Algebra &amp; Geometry Mini Assessment</w:t>
      </w:r>
    </w:p>
    <w:p>
      <w:r>
        <w:t>@description A mini assessment containing two AI-generated math multiple-choice questions similar in style to the base questions. Each question preserves LaTeX where appropriate and follows the requested output format.</w:t>
      </w:r>
    </w:p>
    <w:p/>
    <w:p>
      <w:r>
        <w:t>@question If $10x - 5 = 5x + 15$, what is the value of x?</w:t>
      </w:r>
    </w:p>
    <w:p>
      <w:r>
        <w:t>@instruction Solve for x and choose the correct answer.</w:t>
      </w:r>
    </w:p>
    <w:p>
      <w:r>
        <w:t>@difficulty easy</w:t>
      </w:r>
    </w:p>
    <w:p>
      <w:r>
        <w:t>@Order 1</w:t>
      </w:r>
    </w:p>
    <w:p/>
    <w:p>
      <w:r>
        <w:t>@option \(\frac{2}{3}\)</w:t>
      </w:r>
    </w:p>
    <w:p>
      <w:r>
        <w:t>@option \(\frac{3}{2}\)</w:t>
      </w:r>
    </w:p>
    <w:p>
      <w:r>
        <w:t>@@option Correct Answer</w:t>
      </w:r>
    </w:p>
    <w:p>
      <w:r>
        <w:t>@option 4</w:t>
      </w:r>
    </w:p>
    <w:p>
      <w:r>
        <w:t>@option 5</w:t>
      </w:r>
    </w:p>
    <w:p/>
    <w:p>
      <w:r>
        <w:t>@explanation Subtract 5x from both sides: 5x - 5 = 15 -&gt; 5x = 20 -&gt; x = 4.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/>
    <w:p>
      <w:r>
        <w:t>@plusmarks 1</w:t>
      </w:r>
    </w:p>
    <w:p/>
    <w:p/>
    <w:p>
      <w:r>
        <w:t>@question A right triangle has legs of length 6 and 8. What is the measure of the hypotenuse?</w:t>
      </w:r>
    </w:p>
    <w:p>
      <w:r>
        <w:t>@instruction Select the exact length.</w:t>
      </w:r>
    </w:p>
    <w:p>
      <w:r>
        <w:t>@difficulty easy</w:t>
      </w:r>
    </w:p>
    <w:p>
      <w:r>
        <w:t>@Order 2</w:t>
      </w:r>
    </w:p>
    <w:p/>
    <w:p>
      <w:r>
        <w:t>@option 10</w:t>
      </w:r>
    </w:p>
    <w:p>
      <w:r>
        <w:t>@@option Correct Answer</w:t>
      </w:r>
    </w:p>
    <w:p>
      <w:r>
        <w:t>@option 12</w:t>
      </w:r>
    </w:p>
    <w:p>
      <w:r>
        <w:t>@option 14</w:t>
      </w:r>
    </w:p>
    <w:p/>
    <w:p>
      <w:r>
        <w:t>@explanation Use Pythagorean theorem: hypotenuse = sqrt(6^2 + 8^2) = sqrt(100) = 10.</w:t>
      </w:r>
    </w:p>
    <w:p>
      <w:r>
        <w:t>@subject Quantitative Math</w:t>
      </w:r>
    </w:p>
    <w:p>
      <w:r>
        <w:t>@unit Geometry and Measurement</w:t>
      </w:r>
    </w:p>
    <w:p>
      <w:r>
        <w:t>@topic Right Triangles &amp; Trigonometry</w:t>
      </w:r>
    </w:p>
    <w:p/>
    <w:p>
      <w:r>
        <w:t>@plusmarks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