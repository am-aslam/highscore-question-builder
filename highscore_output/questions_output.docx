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HighScore.ai Assignment – AI-Generated Math Questions</w:t>
      </w:r>
    </w:p>
    <w:p>
      <w:r>
        <w:t>Each question carries 1 mark.</w:t>
        <w:br/>
      </w:r>
    </w:p>
    <w:p>
      <w:pPr>
        <w:pStyle w:val="ListNumber"/>
      </w:pPr>
      <w:r>
        <w:t>Q1. If $10x - 5 = 5x + 15$, what is the value of x? (1 mark)</w:t>
      </w:r>
    </w:p>
    <w:p>
      <w:pPr>
        <w:pStyle w:val="ListBullet"/>
      </w:pPr>
      <w:r>
        <w:t>• \(\frac{2}{3}\)</w:t>
      </w:r>
    </w:p>
    <w:p>
      <w:pPr>
        <w:pStyle w:val="ListBullet"/>
      </w:pPr>
      <w:r>
        <w:t>• \(\frac{3}{2}\)</w:t>
      </w:r>
    </w:p>
    <w:p>
      <w:pPr>
        <w:pStyle w:val="ListBullet"/>
      </w:pPr>
      <w:r>
        <w:t>• 4</w:t>
      </w:r>
    </w:p>
    <w:p>
      <w:pPr>
        <w:pStyle w:val="ListBullet"/>
      </w:pPr>
      <w:r>
        <w:t>• 5</w:t>
      </w:r>
    </w:p>
    <w:p>
      <w:r>
        <w:t>Explanation: Subtract 5x from both sides: 5x - 5 = 15 → 5x = 20 → x = 4.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